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F785" w14:textId="45BB0B07" w:rsidR="005E3D8C" w:rsidRPr="00C83EFD" w:rsidRDefault="00000000" w:rsidP="00C83EFD">
      <w:pPr>
        <w:pStyle w:val="Title"/>
        <w:rPr>
          <w:sz w:val="48"/>
          <w:szCs w:val="48"/>
        </w:rPr>
      </w:pPr>
      <w:r w:rsidRPr="00C83EFD">
        <w:rPr>
          <w:sz w:val="48"/>
          <w:szCs w:val="48"/>
        </w:rPr>
        <w:t>📊 Departmental Test Result (Mock</w:t>
      </w:r>
      <w:r w:rsidR="00C83EFD" w:rsidRPr="00C83EFD">
        <w:rPr>
          <w:sz w:val="48"/>
          <w:szCs w:val="48"/>
        </w:rPr>
        <w:t xml:space="preserve"> </w:t>
      </w:r>
      <w:r w:rsidRPr="00C83EFD">
        <w:rPr>
          <w:sz w:val="48"/>
          <w:szCs w:val="48"/>
        </w:rPr>
        <w:t>Test)</w:t>
      </w:r>
    </w:p>
    <w:p w14:paraId="432D3264" w14:textId="77777777" w:rsidR="00C83EFD" w:rsidRDefault="00C83EFD">
      <w:pPr>
        <w:pStyle w:val="Heading2"/>
      </w:pPr>
    </w:p>
    <w:p w14:paraId="7B416422" w14:textId="55A557FC" w:rsidR="005E3D8C" w:rsidRDefault="00000000">
      <w:pPr>
        <w:pStyle w:val="Heading2"/>
      </w:pPr>
      <w:r>
        <w:t>Candidate Details</w:t>
      </w:r>
    </w:p>
    <w:tbl>
      <w:tblPr>
        <w:tblW w:w="9010" w:type="dxa"/>
        <w:tblInd w:w="720" w:type="dxa"/>
        <w:tblLook w:val="04A0" w:firstRow="1" w:lastRow="0" w:firstColumn="1" w:lastColumn="0" w:noHBand="0" w:noVBand="1"/>
      </w:tblPr>
      <w:tblGrid>
        <w:gridCol w:w="8344"/>
        <w:gridCol w:w="222"/>
        <w:gridCol w:w="222"/>
        <w:gridCol w:w="222"/>
      </w:tblGrid>
      <w:tr w:rsidR="005E3D8C" w14:paraId="4D238DC5" w14:textId="77777777" w:rsidTr="00C83EFD">
        <w:tc>
          <w:tcPr>
            <w:tcW w:w="8344" w:type="dxa"/>
          </w:tcPr>
          <w:tbl>
            <w:tblPr>
              <w:tblStyle w:val="TableGrid"/>
              <w:tblpPr w:leftFromText="180" w:rightFromText="180" w:vertAnchor="text" w:horzAnchor="margin" w:tblpY="44"/>
              <w:tblW w:w="8118" w:type="dxa"/>
              <w:tblLook w:val="04A0" w:firstRow="1" w:lastRow="0" w:firstColumn="1" w:lastColumn="0" w:noHBand="0" w:noVBand="1"/>
            </w:tblPr>
            <w:tblGrid>
              <w:gridCol w:w="2405"/>
              <w:gridCol w:w="1937"/>
              <w:gridCol w:w="1856"/>
              <w:gridCol w:w="1920"/>
            </w:tblGrid>
            <w:tr w:rsidR="00C83EFD" w14:paraId="0DC9F6C3" w14:textId="77777777" w:rsidTr="00C83EFD">
              <w:trPr>
                <w:trHeight w:val="557"/>
              </w:trPr>
              <w:tc>
                <w:tcPr>
                  <w:tcW w:w="2405" w:type="dxa"/>
                </w:tcPr>
                <w:p w14:paraId="1EA5506A" w14:textId="77777777" w:rsidR="00C83EFD" w:rsidRP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C83EFD">
                    <w:rPr>
                      <w:sz w:val="32"/>
                      <w:szCs w:val="32"/>
                    </w:rPr>
                    <w:t>Username</w:t>
                  </w:r>
                </w:p>
              </w:tc>
              <w:tc>
                <w:tcPr>
                  <w:tcW w:w="1937" w:type="dxa"/>
                </w:tcPr>
                <w:p w14:paraId="470ABC9D" w14:textId="77777777" w:rsidR="00C83EFD" w:rsidRP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C83EFD">
                    <w:rPr>
                      <w:sz w:val="32"/>
                      <w:szCs w:val="32"/>
                    </w:rPr>
                    <w:t>Group</w:t>
                  </w:r>
                </w:p>
              </w:tc>
              <w:tc>
                <w:tcPr>
                  <w:tcW w:w="1856" w:type="dxa"/>
                </w:tcPr>
                <w:p w14:paraId="01F29F2B" w14:textId="77777777" w:rsidR="00C83EFD" w:rsidRP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C83EFD">
                    <w:rPr>
                      <w:sz w:val="32"/>
                      <w:szCs w:val="32"/>
                    </w:rPr>
                    <w:t>Test</w:t>
                  </w:r>
                </w:p>
              </w:tc>
              <w:tc>
                <w:tcPr>
                  <w:tcW w:w="1920" w:type="dxa"/>
                </w:tcPr>
                <w:p w14:paraId="53D0D6B6" w14:textId="77777777" w:rsidR="00C83EFD" w:rsidRP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C83EFD">
                    <w:rPr>
                      <w:sz w:val="32"/>
                      <w:szCs w:val="32"/>
                    </w:rPr>
                    <w:t>Time Taken</w:t>
                  </w:r>
                </w:p>
              </w:tc>
            </w:tr>
            <w:tr w:rsidR="00C83EFD" w14:paraId="00DF2524" w14:textId="77777777" w:rsidTr="00C83EFD">
              <w:trPr>
                <w:trHeight w:val="423"/>
              </w:trPr>
              <w:tc>
                <w:tcPr>
                  <w:tcW w:w="2405" w:type="dxa"/>
                </w:tcPr>
                <w:p w14:paraId="180C5DE0" w14:textId="77777777" w:rsid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</w:pPr>
                </w:p>
              </w:tc>
              <w:tc>
                <w:tcPr>
                  <w:tcW w:w="1937" w:type="dxa"/>
                </w:tcPr>
                <w:p w14:paraId="2D7A1558" w14:textId="77777777" w:rsid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</w:pPr>
                </w:p>
              </w:tc>
              <w:tc>
                <w:tcPr>
                  <w:tcW w:w="1856" w:type="dxa"/>
                </w:tcPr>
                <w:p w14:paraId="3F91A8EF" w14:textId="77777777" w:rsid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</w:pPr>
                </w:p>
              </w:tc>
              <w:tc>
                <w:tcPr>
                  <w:tcW w:w="1920" w:type="dxa"/>
                </w:tcPr>
                <w:p w14:paraId="520ABC1A" w14:textId="77777777" w:rsidR="00C83EFD" w:rsidRDefault="00C83EFD" w:rsidP="00C83EFD">
                  <w:pPr>
                    <w:pStyle w:val="Title"/>
                    <w:pBdr>
                      <w:bottom w:val="none" w:sz="0" w:space="0" w:color="auto"/>
                    </w:pBdr>
                  </w:pPr>
                </w:p>
              </w:tc>
            </w:tr>
          </w:tbl>
          <w:p w14:paraId="16AB5CBF" w14:textId="775BA06F" w:rsidR="005E3D8C" w:rsidRDefault="005E3D8C"/>
        </w:tc>
        <w:tc>
          <w:tcPr>
            <w:tcW w:w="222" w:type="dxa"/>
          </w:tcPr>
          <w:p w14:paraId="4711D08C" w14:textId="7B4E84F8" w:rsidR="005E3D8C" w:rsidRDefault="005E3D8C"/>
        </w:tc>
        <w:tc>
          <w:tcPr>
            <w:tcW w:w="222" w:type="dxa"/>
          </w:tcPr>
          <w:p w14:paraId="117A5770" w14:textId="24D372F9" w:rsidR="005E3D8C" w:rsidRDefault="005E3D8C"/>
        </w:tc>
        <w:tc>
          <w:tcPr>
            <w:tcW w:w="222" w:type="dxa"/>
          </w:tcPr>
          <w:p w14:paraId="1D792F98" w14:textId="441343AE" w:rsidR="005E3D8C" w:rsidRDefault="005E3D8C"/>
        </w:tc>
      </w:tr>
      <w:tr w:rsidR="005E3D8C" w14:paraId="2CB71DB4" w14:textId="77777777" w:rsidTr="00C83EFD">
        <w:tc>
          <w:tcPr>
            <w:tcW w:w="8344" w:type="dxa"/>
          </w:tcPr>
          <w:p w14:paraId="68029734" w14:textId="77777777" w:rsidR="005E3D8C" w:rsidRDefault="005E3D8C"/>
        </w:tc>
        <w:tc>
          <w:tcPr>
            <w:tcW w:w="222" w:type="dxa"/>
          </w:tcPr>
          <w:p w14:paraId="466FA186" w14:textId="77777777" w:rsidR="005E3D8C" w:rsidRDefault="005E3D8C"/>
        </w:tc>
        <w:tc>
          <w:tcPr>
            <w:tcW w:w="222" w:type="dxa"/>
          </w:tcPr>
          <w:p w14:paraId="43946048" w14:textId="77777777" w:rsidR="005E3D8C" w:rsidRDefault="005E3D8C"/>
        </w:tc>
        <w:tc>
          <w:tcPr>
            <w:tcW w:w="222" w:type="dxa"/>
          </w:tcPr>
          <w:p w14:paraId="2E3E7263" w14:textId="77777777" w:rsidR="005E3D8C" w:rsidRDefault="005E3D8C"/>
        </w:tc>
      </w:tr>
    </w:tbl>
    <w:p w14:paraId="01D2D25B" w14:textId="77777777" w:rsidR="00C83EFD" w:rsidRDefault="00C83EFD">
      <w:pPr>
        <w:pStyle w:val="Heading2"/>
      </w:pPr>
    </w:p>
    <w:p w14:paraId="07FB3EC9" w14:textId="37F309FC" w:rsidR="005E3D8C" w:rsidRDefault="00C83EFD">
      <w:pPr>
        <w:pStyle w:val="Heading2"/>
      </w:pPr>
      <w:r>
        <w:t xml:space="preserve"> </w:t>
      </w:r>
      <w:r w:rsidR="00000000">
        <w:t>Test Statistics</w:t>
      </w:r>
    </w:p>
    <w:tbl>
      <w:tblPr>
        <w:tblStyle w:val="TableGrid"/>
        <w:tblpPr w:leftFromText="180" w:rightFromText="180" w:vertAnchor="text" w:horzAnchor="margin" w:tblpY="189"/>
        <w:tblOverlap w:val="never"/>
        <w:tblW w:w="9039" w:type="dxa"/>
        <w:tblLook w:val="04A0" w:firstRow="1" w:lastRow="0" w:firstColumn="1" w:lastColumn="0" w:noHBand="0" w:noVBand="1"/>
      </w:tblPr>
      <w:tblGrid>
        <w:gridCol w:w="2046"/>
        <w:gridCol w:w="1483"/>
        <w:gridCol w:w="1840"/>
        <w:gridCol w:w="1083"/>
        <w:gridCol w:w="1534"/>
        <w:gridCol w:w="1053"/>
      </w:tblGrid>
      <w:tr w:rsidR="00C83EFD" w14:paraId="35B9B217" w14:textId="77777777" w:rsidTr="00C83EFD">
        <w:tc>
          <w:tcPr>
            <w:tcW w:w="2093" w:type="dxa"/>
          </w:tcPr>
          <w:p w14:paraId="204445F9" w14:textId="2D329DC8" w:rsidR="00C83EFD" w:rsidRPr="00C83EFD" w:rsidRDefault="00C83EFD" w:rsidP="00C83EFD">
            <w:pPr>
              <w:pStyle w:val="Title"/>
              <w:pBdr>
                <w:bottom w:val="none" w:sz="0" w:space="0" w:color="auto"/>
              </w:pBdr>
              <w:rPr>
                <w:sz w:val="28"/>
                <w:szCs w:val="28"/>
              </w:rPr>
            </w:pPr>
            <w:r w:rsidRPr="00C83EFD">
              <w:rPr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 xml:space="preserve"> </w:t>
            </w:r>
            <w:r w:rsidRPr="00C83EFD">
              <w:rPr>
                <w:sz w:val="28"/>
                <w:szCs w:val="28"/>
              </w:rPr>
              <w:t>Questions</w:t>
            </w:r>
          </w:p>
        </w:tc>
        <w:tc>
          <w:tcPr>
            <w:tcW w:w="1417" w:type="dxa"/>
          </w:tcPr>
          <w:p w14:paraId="763D2019" w14:textId="369949FF" w:rsidR="00C83EFD" w:rsidRPr="00C83EFD" w:rsidRDefault="00C83EFD" w:rsidP="00C83EFD">
            <w:pPr>
              <w:pStyle w:val="Title"/>
              <w:pBdr>
                <w:bottom w:val="none" w:sz="0" w:space="0" w:color="auto"/>
              </w:pBdr>
              <w:rPr>
                <w:sz w:val="28"/>
                <w:szCs w:val="28"/>
              </w:rPr>
            </w:pPr>
            <w:r w:rsidRPr="00C83EFD">
              <w:rPr>
                <w:sz w:val="28"/>
                <w:szCs w:val="28"/>
              </w:rPr>
              <w:t>Attempted</w:t>
            </w:r>
          </w:p>
        </w:tc>
        <w:tc>
          <w:tcPr>
            <w:tcW w:w="1843" w:type="dxa"/>
          </w:tcPr>
          <w:p w14:paraId="22054A3B" w14:textId="31B88571" w:rsidR="00C83EFD" w:rsidRPr="00C83EFD" w:rsidRDefault="00C83EFD" w:rsidP="00C83EFD">
            <w:pPr>
              <w:pStyle w:val="Title"/>
              <w:pBdr>
                <w:bottom w:val="none" w:sz="0" w:space="0" w:color="auto"/>
              </w:pBdr>
              <w:rPr>
                <w:sz w:val="28"/>
                <w:szCs w:val="28"/>
              </w:rPr>
            </w:pPr>
            <w:proofErr w:type="spellStart"/>
            <w:r w:rsidRPr="00C83EFD">
              <w:rPr>
                <w:sz w:val="28"/>
                <w:szCs w:val="28"/>
              </w:rPr>
              <w:t>Unattempted</w:t>
            </w:r>
            <w:proofErr w:type="spellEnd"/>
          </w:p>
        </w:tc>
        <w:tc>
          <w:tcPr>
            <w:tcW w:w="1099" w:type="dxa"/>
          </w:tcPr>
          <w:p w14:paraId="3FFD89AF" w14:textId="0EE416AC" w:rsidR="00C83EFD" w:rsidRPr="00C83EFD" w:rsidRDefault="00C83EFD" w:rsidP="00C83EFD">
            <w:pPr>
              <w:pStyle w:val="Title"/>
              <w:pBdr>
                <w:bottom w:val="none" w:sz="0" w:space="0" w:color="auto"/>
              </w:pBdr>
              <w:rPr>
                <w:sz w:val="28"/>
                <w:szCs w:val="28"/>
              </w:rPr>
            </w:pPr>
            <w:r w:rsidRPr="00C83EFD">
              <w:rPr>
                <w:sz w:val="28"/>
                <w:szCs w:val="28"/>
              </w:rPr>
              <w:t>Score</w:t>
            </w:r>
          </w:p>
        </w:tc>
        <w:tc>
          <w:tcPr>
            <w:tcW w:w="1534" w:type="dxa"/>
          </w:tcPr>
          <w:p w14:paraId="7C97C6A7" w14:textId="5F46770F" w:rsidR="00C83EFD" w:rsidRPr="00C83EFD" w:rsidRDefault="00C83EFD" w:rsidP="00C83EFD">
            <w:pPr>
              <w:pStyle w:val="Title"/>
              <w:pBdr>
                <w:bottom w:val="none" w:sz="0" w:space="0" w:color="auto"/>
              </w:pBdr>
              <w:rPr>
                <w:sz w:val="28"/>
                <w:szCs w:val="28"/>
              </w:rPr>
            </w:pPr>
            <w:r w:rsidRPr="00C83EFD">
              <w:rPr>
                <w:sz w:val="28"/>
                <w:szCs w:val="28"/>
              </w:rPr>
              <w:t>Percentage</w:t>
            </w:r>
          </w:p>
        </w:tc>
        <w:tc>
          <w:tcPr>
            <w:tcW w:w="1053" w:type="dxa"/>
          </w:tcPr>
          <w:p w14:paraId="65ACEAD4" w14:textId="2D526B98" w:rsidR="00C83EFD" w:rsidRPr="00C83EFD" w:rsidRDefault="00C83EFD" w:rsidP="00C83EFD">
            <w:pPr>
              <w:pStyle w:val="Title"/>
              <w:pBdr>
                <w:bottom w:val="none" w:sz="0" w:space="0" w:color="auto"/>
              </w:pBdr>
              <w:rPr>
                <w:sz w:val="28"/>
                <w:szCs w:val="28"/>
              </w:rPr>
            </w:pPr>
            <w:r w:rsidRPr="00C83EFD">
              <w:rPr>
                <w:sz w:val="28"/>
                <w:szCs w:val="28"/>
              </w:rPr>
              <w:t>Verdict</w:t>
            </w:r>
          </w:p>
        </w:tc>
      </w:tr>
      <w:tr w:rsidR="00C83EFD" w14:paraId="01FBF118" w14:textId="77777777" w:rsidTr="00C83EFD">
        <w:trPr>
          <w:trHeight w:val="481"/>
        </w:trPr>
        <w:tc>
          <w:tcPr>
            <w:tcW w:w="2093" w:type="dxa"/>
          </w:tcPr>
          <w:p w14:paraId="2FF1E57D" w14:textId="77777777" w:rsidR="00C83EFD" w:rsidRDefault="00C83EFD" w:rsidP="00C83EFD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417" w:type="dxa"/>
          </w:tcPr>
          <w:p w14:paraId="6DFDAAAC" w14:textId="77777777" w:rsidR="00C83EFD" w:rsidRDefault="00C83EFD" w:rsidP="00C83EFD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843" w:type="dxa"/>
          </w:tcPr>
          <w:p w14:paraId="37898684" w14:textId="77777777" w:rsidR="00C83EFD" w:rsidRDefault="00C83EFD" w:rsidP="00C83EFD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099" w:type="dxa"/>
          </w:tcPr>
          <w:p w14:paraId="31FA3D83" w14:textId="77777777" w:rsidR="00C83EFD" w:rsidRDefault="00C83EFD" w:rsidP="00C83EFD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534" w:type="dxa"/>
          </w:tcPr>
          <w:p w14:paraId="68168FF9" w14:textId="77777777" w:rsidR="00C83EFD" w:rsidRDefault="00C83EFD" w:rsidP="00C83EFD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053" w:type="dxa"/>
          </w:tcPr>
          <w:p w14:paraId="449E24F0" w14:textId="77777777" w:rsidR="00C83EFD" w:rsidRDefault="00C83EFD" w:rsidP="00C83EFD">
            <w:pPr>
              <w:pStyle w:val="Title"/>
              <w:pBdr>
                <w:bottom w:val="none" w:sz="0" w:space="0" w:color="auto"/>
              </w:pBd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854"/>
        <w:gridCol w:w="1389"/>
        <w:gridCol w:w="710"/>
        <w:gridCol w:w="1209"/>
        <w:gridCol w:w="866"/>
      </w:tblGrid>
      <w:tr w:rsidR="00C83EFD" w14:paraId="68747C77" w14:textId="77777777" w:rsidTr="00C83EFD">
        <w:tc>
          <w:tcPr>
            <w:tcW w:w="534" w:type="dxa"/>
          </w:tcPr>
          <w:p w14:paraId="4CA467EE" w14:textId="098526E3" w:rsidR="005E3D8C" w:rsidRDefault="005E3D8C"/>
        </w:tc>
        <w:tc>
          <w:tcPr>
            <w:tcW w:w="854" w:type="dxa"/>
          </w:tcPr>
          <w:p w14:paraId="5A33F72B" w14:textId="0E13C961" w:rsidR="005E3D8C" w:rsidRDefault="005E3D8C"/>
        </w:tc>
        <w:tc>
          <w:tcPr>
            <w:tcW w:w="1389" w:type="dxa"/>
          </w:tcPr>
          <w:p w14:paraId="169E0111" w14:textId="68A14653" w:rsidR="005E3D8C" w:rsidRDefault="005E3D8C"/>
        </w:tc>
        <w:tc>
          <w:tcPr>
            <w:tcW w:w="710" w:type="dxa"/>
          </w:tcPr>
          <w:p w14:paraId="469BB7DA" w14:textId="7E38EB21" w:rsidR="005E3D8C" w:rsidRDefault="005E3D8C"/>
        </w:tc>
        <w:tc>
          <w:tcPr>
            <w:tcW w:w="1209" w:type="dxa"/>
          </w:tcPr>
          <w:p w14:paraId="5EE8F565" w14:textId="061F6A2D" w:rsidR="005E3D8C" w:rsidRDefault="005E3D8C"/>
        </w:tc>
        <w:tc>
          <w:tcPr>
            <w:tcW w:w="866" w:type="dxa"/>
          </w:tcPr>
          <w:p w14:paraId="2A1AFD4F" w14:textId="72ECEBCF" w:rsidR="005E3D8C" w:rsidRDefault="005E3D8C"/>
        </w:tc>
      </w:tr>
      <w:tr w:rsidR="00C83EFD" w14:paraId="7066AF73" w14:textId="77777777" w:rsidTr="00C83EFD">
        <w:tc>
          <w:tcPr>
            <w:tcW w:w="534" w:type="dxa"/>
          </w:tcPr>
          <w:p w14:paraId="3A3322C5" w14:textId="77777777" w:rsidR="005E3D8C" w:rsidRDefault="005E3D8C"/>
          <w:p w14:paraId="131A051F" w14:textId="77777777" w:rsidR="00C83EFD" w:rsidRDefault="00C83EFD"/>
          <w:p w14:paraId="57D7C6FB" w14:textId="77777777" w:rsidR="00C83EFD" w:rsidRDefault="00C83EFD"/>
        </w:tc>
        <w:tc>
          <w:tcPr>
            <w:tcW w:w="854" w:type="dxa"/>
          </w:tcPr>
          <w:p w14:paraId="0BF97EA7" w14:textId="77777777" w:rsidR="005E3D8C" w:rsidRDefault="005E3D8C"/>
        </w:tc>
        <w:tc>
          <w:tcPr>
            <w:tcW w:w="1389" w:type="dxa"/>
          </w:tcPr>
          <w:p w14:paraId="7D7C7C9E" w14:textId="77777777" w:rsidR="005E3D8C" w:rsidRDefault="005E3D8C"/>
        </w:tc>
        <w:tc>
          <w:tcPr>
            <w:tcW w:w="710" w:type="dxa"/>
          </w:tcPr>
          <w:p w14:paraId="2BC5C331" w14:textId="77777777" w:rsidR="005E3D8C" w:rsidRDefault="005E3D8C"/>
        </w:tc>
        <w:tc>
          <w:tcPr>
            <w:tcW w:w="1209" w:type="dxa"/>
          </w:tcPr>
          <w:p w14:paraId="5CDE0A23" w14:textId="77777777" w:rsidR="005E3D8C" w:rsidRDefault="005E3D8C"/>
        </w:tc>
        <w:tc>
          <w:tcPr>
            <w:tcW w:w="866" w:type="dxa"/>
          </w:tcPr>
          <w:p w14:paraId="4D37CAAA" w14:textId="77777777" w:rsidR="005E3D8C" w:rsidRDefault="005E3D8C"/>
        </w:tc>
      </w:tr>
    </w:tbl>
    <w:p w14:paraId="06E1E657" w14:textId="77777777" w:rsidR="005E3D8C" w:rsidRDefault="005E3D8C"/>
    <w:p w14:paraId="234E562C" w14:textId="1A866C7A" w:rsidR="005E3D8C" w:rsidRDefault="00000000">
      <w:r>
        <w:br/>
        <w:t>📌 Authorized by</w:t>
      </w:r>
      <w:r w:rsidR="00C83EFD">
        <w:tab/>
      </w:r>
      <w:r w:rsidR="00C83EFD">
        <w:tab/>
      </w:r>
      <w:r w:rsidR="00C83EFD">
        <w:tab/>
      </w:r>
      <w:r w:rsidR="00C83EFD">
        <w:tab/>
      </w:r>
      <w:r w:rsidR="00C83EFD">
        <w:tab/>
      </w:r>
      <w:r w:rsidR="00C83EFD">
        <w:tab/>
      </w:r>
      <w:r w:rsidR="00C83EFD">
        <w:tab/>
      </w:r>
      <w:r w:rsidR="00C83EFD">
        <w:tab/>
      </w:r>
      <w:r w:rsidR="00C83EFD">
        <w:tab/>
        <w:t>Date:</w:t>
      </w:r>
      <w:r>
        <w:br/>
        <w:t>Online Departmental Tests Management</w:t>
      </w:r>
      <w:r w:rsidR="00C83EFD">
        <w:tab/>
      </w:r>
      <w:r w:rsidR="00C83EFD">
        <w:tab/>
      </w:r>
      <w:r w:rsidR="00C83EFD">
        <w:tab/>
      </w:r>
      <w:r w:rsidR="00C83EFD">
        <w:tab/>
      </w:r>
    </w:p>
    <w:sectPr w:rsidR="005E3D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722637">
    <w:abstractNumId w:val="8"/>
  </w:num>
  <w:num w:numId="2" w16cid:durableId="39746978">
    <w:abstractNumId w:val="6"/>
  </w:num>
  <w:num w:numId="3" w16cid:durableId="682433665">
    <w:abstractNumId w:val="5"/>
  </w:num>
  <w:num w:numId="4" w16cid:durableId="733313445">
    <w:abstractNumId w:val="4"/>
  </w:num>
  <w:num w:numId="5" w16cid:durableId="1706368498">
    <w:abstractNumId w:val="7"/>
  </w:num>
  <w:num w:numId="6" w16cid:durableId="1104376361">
    <w:abstractNumId w:val="3"/>
  </w:num>
  <w:num w:numId="7" w16cid:durableId="285234579">
    <w:abstractNumId w:val="2"/>
  </w:num>
  <w:num w:numId="8" w16cid:durableId="990449315">
    <w:abstractNumId w:val="1"/>
  </w:num>
  <w:num w:numId="9" w16cid:durableId="175644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CE6"/>
    <w:rsid w:val="0015074B"/>
    <w:rsid w:val="0029639D"/>
    <w:rsid w:val="00326F90"/>
    <w:rsid w:val="005E3D8C"/>
    <w:rsid w:val="00770432"/>
    <w:rsid w:val="00AA1D8D"/>
    <w:rsid w:val="00B47730"/>
    <w:rsid w:val="00C83E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19075"/>
  <w14:defaultImageDpi w14:val="300"/>
  <w15:docId w15:val="{E12EB8CD-9417-41B5-B3BD-C45CE2BA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Y22CD161-PRASANNA KUMAR SIMHADRI</cp:lastModifiedBy>
  <cp:revision>2</cp:revision>
  <dcterms:created xsi:type="dcterms:W3CDTF">2025-07-09T00:42:00Z</dcterms:created>
  <dcterms:modified xsi:type="dcterms:W3CDTF">2025-07-09T00:42:00Z</dcterms:modified>
  <cp:category/>
</cp:coreProperties>
</file>